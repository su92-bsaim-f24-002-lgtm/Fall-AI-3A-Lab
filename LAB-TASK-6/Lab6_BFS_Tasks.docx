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C2" w:rsidRPr="004E6B12" w:rsidRDefault="001A47C2" w:rsidP="001A47C2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 xml:space="preserve">AI 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>LAB – ASSIGNMENT</w:t>
      </w:r>
    </w:p>
    <w:p w:rsidR="001A47C2" w:rsidRPr="004E6B12" w:rsidRDefault="001A47C2" w:rsidP="001A47C2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NAME: ABDULLAH</w:t>
      </w:r>
    </w:p>
    <w:p w:rsidR="001A47C2" w:rsidRPr="004E6B12" w:rsidRDefault="001A47C2" w:rsidP="001A47C2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cyan"/>
        </w:rPr>
      </w:pPr>
      <w:r w:rsidRPr="004E6B12">
        <w:rPr>
          <w:rFonts w:ascii="Bodoni MT" w:hAnsi="Bodoni MT"/>
          <w:b/>
          <w:bCs/>
          <w:sz w:val="36"/>
          <w:szCs w:val="36"/>
          <w:highlight w:val="cyan"/>
        </w:rPr>
        <w:t>ROLL NO: Su92-BSAIM-F24-002</w:t>
      </w:r>
    </w:p>
    <w:p w:rsidR="001A47C2" w:rsidRPr="002E5AE6" w:rsidRDefault="001A47C2" w:rsidP="001A47C2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  <w:highlight w:val="cyan"/>
        </w:rPr>
        <w:t>SECTION: BSAI-3</w:t>
      </w:r>
      <w:r w:rsidRPr="004E6B12">
        <w:rPr>
          <w:rFonts w:ascii="Bodoni MT" w:hAnsi="Bodoni MT"/>
          <w:b/>
          <w:bCs/>
          <w:sz w:val="36"/>
          <w:szCs w:val="36"/>
          <w:highlight w:val="cyan"/>
        </w:rPr>
        <w:t>A</w:t>
      </w:r>
    </w:p>
    <w:p w:rsidR="005C3728" w:rsidRDefault="003936D4">
      <w:pPr>
        <w:pStyle w:val="Heading1"/>
      </w:pPr>
      <w:r>
        <w:t>Lab 6 Tasks - BFS</w:t>
      </w:r>
    </w:p>
    <w:p w:rsidR="005C3728" w:rsidRDefault="003936D4">
      <w:pPr>
        <w:pStyle w:val="Heading2"/>
      </w:pPr>
      <w:r>
        <w:t xml:space="preserve">Task 1: </w:t>
      </w:r>
      <w:r w:rsidR="001A47C2">
        <w:t>BFS without Queue &amp; without using node:</w:t>
      </w:r>
    </w:p>
    <w:p w:rsidR="005C3728" w:rsidRDefault="003936D4">
      <w:r>
        <w:t xml:space="preserve">In this task, we implement Breadth First Search (BFS) without using a Queue and without using a Node class. We represent the graph using an adjacency list (dictionary). Instead of using a queue, </w:t>
      </w:r>
      <w:r>
        <w:t>we simulate FIFO behavior using list slicing.</w:t>
      </w:r>
    </w:p>
    <w:p w:rsidR="005C3728" w:rsidRDefault="003936D4">
      <w:pPr>
        <w:pStyle w:val="Heading3"/>
      </w:pPr>
      <w:r>
        <w:t>Python Code:</w:t>
      </w:r>
    </w:p>
    <w:p w:rsidR="005C3728" w:rsidRDefault="003936D4">
      <w:r>
        <w:t>def bfs(graph, start):</w:t>
      </w:r>
      <w:r>
        <w:br/>
        <w:t xml:space="preserve">    visited = set()</w:t>
      </w:r>
      <w:r>
        <w:br/>
        <w:t xml:space="preserve">    to_visit = [start]</w:t>
      </w:r>
      <w:r>
        <w:br/>
      </w:r>
      <w:r>
        <w:br/>
        <w:t xml:space="preserve">    while len(to_visit) &gt; 0:</w:t>
      </w:r>
      <w:r>
        <w:br/>
        <w:t xml:space="preserve">        vertex = to_visit[0]</w:t>
      </w:r>
      <w:r>
        <w:br/>
        <w:t xml:space="preserve">        to_visit = to_visit[1:]</w:t>
      </w:r>
      <w:r>
        <w:br/>
      </w:r>
      <w:r>
        <w:br/>
        <w:t xml:space="preserve">        if vertex not in visited:</w:t>
      </w:r>
      <w:r>
        <w:br/>
        <w:t xml:space="preserve">     </w:t>
      </w:r>
      <w:r>
        <w:t xml:space="preserve">       print(vertex, end=" ")</w:t>
      </w:r>
      <w:r>
        <w:br/>
        <w:t xml:space="preserve">            visited.add(vertex)</w:t>
      </w:r>
      <w:r>
        <w:br/>
      </w:r>
      <w:r>
        <w:br/>
        <w:t xml:space="preserve">            for neighbor in graph[vertex]:</w:t>
      </w:r>
      <w:r>
        <w:br/>
        <w:t xml:space="preserve">                if neighbor not in visited:</w:t>
      </w:r>
      <w:r>
        <w:br/>
        <w:t xml:space="preserve">                    to_visit.append(neighbor)</w:t>
      </w:r>
      <w:r>
        <w:br/>
      </w:r>
      <w:r>
        <w:br/>
        <w:t>graph = 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</w:t>
      </w:r>
      <w:r>
        <w:t>: ['F'],</w:t>
      </w:r>
      <w:r>
        <w:br/>
        <w:t xml:space="preserve">    'D': [],</w:t>
      </w:r>
      <w:r>
        <w:br/>
        <w:t xml:space="preserve">    'E': ['F'],</w:t>
      </w:r>
      <w:r>
        <w:br/>
        <w:t xml:space="preserve">    'F': []</w:t>
      </w:r>
      <w:r>
        <w:br/>
        <w:t>}</w:t>
      </w:r>
      <w:r>
        <w:br/>
      </w:r>
      <w:r>
        <w:br/>
        <w:t>print("BFS Traversal:")</w:t>
      </w:r>
      <w:r>
        <w:br/>
        <w:t>bfs(graph, 'A')</w:t>
      </w:r>
    </w:p>
    <w:p w:rsidR="005C3728" w:rsidRDefault="003936D4">
      <w:pPr>
        <w:pStyle w:val="Heading3"/>
      </w:pPr>
      <w:r>
        <w:lastRenderedPageBreak/>
        <w:t>Explanation:</w:t>
      </w:r>
    </w:p>
    <w:p w:rsidR="005C3728" w:rsidRDefault="003936D4">
      <w:r>
        <w:t>1. Graph is stored as adjacency list.</w:t>
      </w:r>
      <w:r>
        <w:br/>
        <w:t>2. 'to_visit' list stores nodes to be visited (works like a queue).</w:t>
      </w:r>
      <w:r>
        <w:br/>
        <w:t>3. We always take the first element using to</w:t>
      </w:r>
      <w:r>
        <w:t>_visit[0] and then remove it using slicing.</w:t>
      </w:r>
      <w:r>
        <w:br/>
        <w:t>4. Mark the node visited and print it.</w:t>
      </w:r>
      <w:r>
        <w:br/>
        <w:t>5. Add all its unvisited neighbors to the list.</w:t>
      </w:r>
      <w:r>
        <w:br/>
        <w:t>6. Continue until no nodes remain.</w:t>
      </w:r>
      <w:r>
        <w:br/>
      </w:r>
      <w:r>
        <w:br/>
        <w:t>Output: A B C D E F</w:t>
      </w:r>
    </w:p>
    <w:p w:rsidR="005C3728" w:rsidRDefault="001A47C2" w:rsidP="001A47C2">
      <w:pPr>
        <w:pStyle w:val="Heading2"/>
      </w:pPr>
      <w:r>
        <w:t>Task 2: BFS with Queue:</w:t>
      </w:r>
    </w:p>
    <w:p w:rsidR="005C3728" w:rsidRDefault="003936D4">
      <w:r>
        <w:t>I</w:t>
      </w:r>
      <w:r>
        <w:t>n this task, we implement B</w:t>
      </w:r>
      <w:r w:rsidR="001A47C2">
        <w:t>FS using a Queue. W</w:t>
      </w:r>
      <w:bookmarkStart w:id="0" w:name="_GoBack"/>
      <w:bookmarkEnd w:id="0"/>
      <w:r>
        <w:t>e use a Python list as a queue. We use append() to add at the end and pop(0) to remove from the front (FIFO behavior).</w:t>
      </w:r>
    </w:p>
    <w:p w:rsidR="005C3728" w:rsidRDefault="003936D4">
      <w:pPr>
        <w:pStyle w:val="Heading3"/>
      </w:pPr>
      <w:r>
        <w:t>Python Code:</w:t>
      </w:r>
    </w:p>
    <w:p w:rsidR="005C3728" w:rsidRDefault="003936D4">
      <w:r>
        <w:t>def bfs(graph, start)</w:t>
      </w:r>
      <w:r>
        <w:t>:</w:t>
      </w:r>
      <w:r>
        <w:br/>
        <w:t xml:space="preserve">    visited = set()</w:t>
      </w:r>
      <w:r>
        <w:br/>
        <w:t xml:space="preserve">    queue = [start]</w:t>
      </w:r>
      <w:r>
        <w:br/>
      </w:r>
      <w:r>
        <w:br/>
        <w:t xml:space="preserve">    while queue:</w:t>
      </w:r>
      <w:r>
        <w:br/>
        <w:t xml:space="preserve">        vertex = queue.pop(0)</w:t>
      </w:r>
      <w:r>
        <w:br/>
      </w:r>
      <w:r>
        <w:br/>
        <w:t xml:space="preserve">        if vertex not in visited:</w:t>
      </w:r>
      <w:r>
        <w:br/>
        <w:t xml:space="preserve">            print(vertex, end=" ")</w:t>
      </w:r>
      <w:r>
        <w:br/>
        <w:t xml:space="preserve">            visited.add(vertex)</w:t>
      </w:r>
      <w:r>
        <w:br/>
      </w:r>
      <w:r>
        <w:br/>
        <w:t xml:space="preserve">            for neighbor in graph[vertex]:</w:t>
      </w:r>
      <w:r>
        <w:br/>
        <w:t xml:space="preserve">                if n</w:t>
      </w:r>
      <w:r>
        <w:t>eighbor not in visited:</w:t>
      </w:r>
      <w:r>
        <w:br/>
        <w:t xml:space="preserve">                    queue.append(neighbor)</w:t>
      </w:r>
      <w:r>
        <w:br/>
      </w:r>
      <w:r>
        <w:br/>
        <w:t>graph = 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'C': ['F'],</w:t>
      </w:r>
      <w:r>
        <w:br/>
        <w:t xml:space="preserve">    'D': [],</w:t>
      </w:r>
      <w:r>
        <w:br/>
        <w:t xml:space="preserve">    'E': ['F'],</w:t>
      </w:r>
      <w:r>
        <w:br/>
        <w:t xml:space="preserve">    'F': []</w:t>
      </w:r>
      <w:r>
        <w:br/>
        <w:t>}</w:t>
      </w:r>
      <w:r>
        <w:br/>
      </w:r>
      <w:r>
        <w:br/>
        <w:t>print("BFS Traversal:")</w:t>
      </w:r>
      <w:r>
        <w:br/>
        <w:t>bfs(graph, 'A')</w:t>
      </w:r>
    </w:p>
    <w:p w:rsidR="005C3728" w:rsidRDefault="003936D4">
      <w:pPr>
        <w:pStyle w:val="Heading3"/>
      </w:pPr>
      <w:r>
        <w:lastRenderedPageBreak/>
        <w:t>Explanation:</w:t>
      </w:r>
    </w:p>
    <w:p w:rsidR="005C3728" w:rsidRDefault="003936D4">
      <w:r>
        <w:t>1. Graph is represented</w:t>
      </w:r>
      <w:r>
        <w:t xml:space="preserve"> as adjacency list.</w:t>
      </w:r>
      <w:r>
        <w:br/>
        <w:t>2. A list 'queue' is used to maintain nodes in FIFO order.</w:t>
      </w:r>
      <w:r>
        <w:br/>
        <w:t>3. The first element is removed using pop(0).</w:t>
      </w:r>
      <w:r>
        <w:br/>
        <w:t>4. If the node is not visited, print it and mark visited.</w:t>
      </w:r>
      <w:r>
        <w:br/>
        <w:t>5. Add all unvisited neighbors to the queue.</w:t>
      </w:r>
      <w:r>
        <w:br/>
        <w:t>6. Repeat until queue is emp</w:t>
      </w:r>
      <w:r>
        <w:t>ty.</w:t>
      </w:r>
      <w:r>
        <w:br/>
      </w:r>
      <w:r>
        <w:br/>
        <w:t>Output: A B C D E F</w:t>
      </w:r>
    </w:p>
    <w:sectPr w:rsidR="005C3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A47C2"/>
    <w:rsid w:val="0029639D"/>
    <w:rsid w:val="00326F90"/>
    <w:rsid w:val="003936D4"/>
    <w:rsid w:val="005C37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B5B81C4-9AD7-43D0-B58C-579A50F6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093CD7-89AC-4E4F-84BB-C3209BDE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GEO-26-03-2024</cp:lastModifiedBy>
  <cp:revision>2</cp:revision>
  <dcterms:created xsi:type="dcterms:W3CDTF">2025-09-25T13:53:00Z</dcterms:created>
  <dcterms:modified xsi:type="dcterms:W3CDTF">2025-09-25T13:53:00Z</dcterms:modified>
  <cp:category/>
</cp:coreProperties>
</file>