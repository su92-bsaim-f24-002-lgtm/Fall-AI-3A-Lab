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A2" w:rsidRPr="00507D88" w:rsidRDefault="005064A2" w:rsidP="005064A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lightGray"/>
        </w:rPr>
      </w:pPr>
      <w:r>
        <w:rPr>
          <w:rFonts w:ascii="Bodoni MT" w:hAnsi="Bodoni MT"/>
          <w:b/>
          <w:bCs/>
          <w:sz w:val="36"/>
          <w:szCs w:val="36"/>
          <w:highlight w:val="lightGray"/>
        </w:rPr>
        <w:t>AI</w:t>
      </w:r>
      <w:bookmarkStart w:id="0" w:name="_GoBack"/>
      <w:bookmarkEnd w:id="0"/>
      <w:r w:rsidRPr="00507D88">
        <w:rPr>
          <w:rFonts w:ascii="Bodoni MT" w:hAnsi="Bodoni MT"/>
          <w:b/>
          <w:bCs/>
          <w:sz w:val="36"/>
          <w:szCs w:val="36"/>
          <w:highlight w:val="lightGray"/>
        </w:rPr>
        <w:t xml:space="preserve"> LAB – ASSIGNMENT</w:t>
      </w:r>
    </w:p>
    <w:p w:rsidR="005064A2" w:rsidRPr="00507D88" w:rsidRDefault="005064A2" w:rsidP="005064A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lightGray"/>
        </w:rPr>
      </w:pPr>
      <w:r>
        <w:rPr>
          <w:rFonts w:ascii="Bodoni MT" w:hAnsi="Bodoni MT"/>
          <w:b/>
          <w:bCs/>
          <w:sz w:val="36"/>
          <w:szCs w:val="36"/>
          <w:highlight w:val="lightGray"/>
        </w:rPr>
        <w:t>NAME: ABDULLAH</w:t>
      </w:r>
    </w:p>
    <w:p w:rsidR="005064A2" w:rsidRPr="00507D88" w:rsidRDefault="005064A2" w:rsidP="005064A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lightGray"/>
        </w:rPr>
      </w:pPr>
      <w:r>
        <w:rPr>
          <w:rFonts w:ascii="Bodoni MT" w:hAnsi="Bodoni MT"/>
          <w:b/>
          <w:bCs/>
          <w:sz w:val="36"/>
          <w:szCs w:val="36"/>
          <w:highlight w:val="lightGray"/>
        </w:rPr>
        <w:t>ROLL NO: Su92-BSAIM-F24-002</w:t>
      </w:r>
    </w:p>
    <w:p w:rsidR="005064A2" w:rsidRDefault="005064A2" w:rsidP="005064A2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lightGray"/>
        </w:rPr>
        <w:t>SECTION: BSAI-3</w:t>
      </w:r>
      <w:r w:rsidRPr="00507D88">
        <w:rPr>
          <w:rFonts w:ascii="Bodoni MT" w:hAnsi="Bodoni MT"/>
          <w:b/>
          <w:bCs/>
          <w:sz w:val="36"/>
          <w:szCs w:val="36"/>
          <w:highlight w:val="lightGray"/>
        </w:rPr>
        <w:t>A</w:t>
      </w:r>
    </w:p>
    <w:p w:rsidR="00F3479E" w:rsidRDefault="001863D0">
      <w:pPr>
        <w:pStyle w:val="Heading1"/>
      </w:pPr>
      <w:r>
        <w:t>Lab 4 Tasks</w:t>
      </w:r>
    </w:p>
    <w:p w:rsidR="00F3479E" w:rsidRDefault="001863D0">
      <w:pPr>
        <w:pStyle w:val="Heading2"/>
      </w:pPr>
      <w:r>
        <w:t>Task 1: LUHN Algorithm</w:t>
      </w:r>
    </w:p>
    <w:p w:rsidR="00F3479E" w:rsidRDefault="001863D0">
      <w:pPr>
        <w:pStyle w:val="Heading3"/>
      </w:pPr>
      <w:r>
        <w:t>Python Code:</w:t>
      </w:r>
    </w:p>
    <w:p w:rsidR="00F3479E" w:rsidRDefault="001863D0" w:rsidP="005064A2">
      <w:r>
        <w:t>def luhn_check(card_number):</w:t>
      </w:r>
      <w:r>
        <w:br/>
      </w:r>
      <w:r>
        <w:t xml:space="preserve">    digits = [int(d) for d in str(c</w:t>
      </w:r>
      <w:r w:rsidR="005064A2">
        <w:t>ard_number)]</w:t>
      </w:r>
      <w:r w:rsidR="005064A2">
        <w:br/>
        <w:t xml:space="preserve">    total = 0</w:t>
      </w:r>
      <w:r w:rsidR="005064A2">
        <w:br/>
        <w:t xml:space="preserve">    </w:t>
      </w:r>
      <w:r>
        <w:br/>
      </w:r>
      <w:r>
        <w:t xml:space="preserve">    for i in range(len(digits)-1, -1, -1):</w:t>
      </w:r>
      <w:r>
        <w:br/>
        <w:t xml:space="preserve">        d = digits[i]</w:t>
      </w:r>
      <w:r>
        <w:br/>
        <w:t xml:space="preserve">        if (len(digits) - i) % 2 == 0:  </w:t>
      </w:r>
      <w:r>
        <w:br/>
        <w:t xml:space="preserve">            d = d * 2</w:t>
      </w:r>
      <w:r>
        <w:br/>
        <w:t xml:space="preserve">            if d &gt; 9:</w:t>
      </w:r>
      <w:r>
        <w:br/>
        <w:t xml:space="preserve">                d -= 9</w:t>
      </w:r>
      <w:r>
        <w:br/>
        <w:t xml:space="preserve">        total += d</w:t>
      </w:r>
      <w:r>
        <w:br/>
      </w:r>
      <w:r>
        <w:br/>
        <w:t xml:space="preserve">    return total % 10 == 0</w:t>
      </w:r>
      <w:r>
        <w:br/>
      </w:r>
      <w:r>
        <w:br/>
      </w:r>
      <w:r>
        <w:t xml:space="preserve">card = "4532015112830366"  </w:t>
      </w:r>
      <w:r>
        <w:br/>
        <w:t>if luhn_check(card):</w:t>
      </w:r>
      <w:r>
        <w:br/>
        <w:t xml:space="preserve">    print(f"{card} is VALID according to Luhn Algorithm.")</w:t>
      </w:r>
      <w:r>
        <w:br/>
      </w:r>
      <w:proofErr w:type="gramStart"/>
      <w:r>
        <w:t>else</w:t>
      </w:r>
      <w:proofErr w:type="gramEnd"/>
      <w:r>
        <w:t>:</w:t>
      </w:r>
      <w:r>
        <w:br/>
        <w:t xml:space="preserve">    print(f"{card} is INVALID according to Luhn </w:t>
      </w:r>
      <w:r>
        <w:t>Algorithm.")</w:t>
      </w:r>
    </w:p>
    <w:p w:rsidR="00F3479E" w:rsidRDefault="001863D0">
      <w:pPr>
        <w:pStyle w:val="Heading3"/>
      </w:pPr>
      <w:r>
        <w:t>Step-by-Step Explanation:</w:t>
      </w:r>
    </w:p>
    <w:p w:rsidR="00F3479E" w:rsidRDefault="001863D0">
      <w:pPr>
        <w:pStyle w:val="ListNumber"/>
      </w:pPr>
      <w:r>
        <w:t>Step 1 — Convert the card number into a list of digits using list comprehension.</w:t>
      </w:r>
    </w:p>
    <w:p w:rsidR="00F3479E" w:rsidRDefault="001863D0">
      <w:pPr>
        <w:pStyle w:val="ListNumber"/>
      </w:pPr>
      <w:r>
        <w:t>Step 2 — Initialize a variable 'total' to store the sum of processed digits.</w:t>
      </w:r>
    </w:p>
    <w:p w:rsidR="00F3479E" w:rsidRDefault="001863D0">
      <w:pPr>
        <w:pStyle w:val="ListNumber"/>
      </w:pPr>
      <w:r>
        <w:t>Step 3 — Loop through the digits from right to left using a</w:t>
      </w:r>
      <w:r>
        <w:t xml:space="preserve"> reverse range.</w:t>
      </w:r>
    </w:p>
    <w:p w:rsidR="00F3479E" w:rsidRDefault="001863D0">
      <w:pPr>
        <w:pStyle w:val="ListNumber"/>
      </w:pPr>
      <w:r>
        <w:t>Step 4 — For every second digit from the right, double it. If doubling gives a number &gt; 9, subtract 9.</w:t>
      </w:r>
    </w:p>
    <w:p w:rsidR="00F3479E" w:rsidRDefault="001863D0">
      <w:pPr>
        <w:pStyle w:val="ListNumber"/>
      </w:pPr>
      <w:r>
        <w:t>Step 5 — Add all processed digits to the 'total'.</w:t>
      </w:r>
    </w:p>
    <w:p w:rsidR="00F3479E" w:rsidRDefault="001863D0">
      <w:pPr>
        <w:pStyle w:val="ListNumber"/>
      </w:pPr>
      <w:r>
        <w:t>Step 6 — If 'total' is divisible by 10, the card number is VALID; otherwise, INVALID.</w:t>
      </w:r>
    </w:p>
    <w:p w:rsidR="00F3479E" w:rsidRDefault="001863D0">
      <w:pPr>
        <w:pStyle w:val="Heading2"/>
      </w:pPr>
      <w:r>
        <w:lastRenderedPageBreak/>
        <w:t>T</w:t>
      </w:r>
      <w:r>
        <w:t>ask 2: Remove Punctuations from String</w:t>
      </w:r>
    </w:p>
    <w:p w:rsidR="00F3479E" w:rsidRDefault="001863D0">
      <w:pPr>
        <w:pStyle w:val="Heading3"/>
      </w:pPr>
      <w:r>
        <w:t>Python Code:</w:t>
      </w:r>
    </w:p>
    <w:p w:rsidR="005064A2" w:rsidRDefault="001863D0" w:rsidP="005064A2">
      <w:proofErr w:type="spellStart"/>
      <w:proofErr w:type="gramStart"/>
      <w:r>
        <w:t>def</w:t>
      </w:r>
      <w:proofErr w:type="spellEnd"/>
      <w:proofErr w:type="gramEnd"/>
      <w:r w:rsidR="005064A2">
        <w:t xml:space="preserve"> </w:t>
      </w:r>
      <w:proofErr w:type="spellStart"/>
      <w:r w:rsidR="005064A2">
        <w:t>remove_punctuations</w:t>
      </w:r>
      <w:proofErr w:type="spellEnd"/>
      <w:r w:rsidR="005064A2">
        <w:t>(text)</w:t>
      </w:r>
      <w:r>
        <w:br/>
        <w:t xml:space="preserve">    punctuations = '''!()-[</w:t>
      </w:r>
      <w:r w:rsidR="005064A2">
        <w:t>]{};:'"\,&lt;&gt;./?@#$%^&amp;*_~'''</w:t>
      </w:r>
      <w:r w:rsidR="005064A2">
        <w:br/>
        <w:t xml:space="preserve">    </w:t>
      </w:r>
      <w:r>
        <w:br/>
        <w:t xml:space="preserve">    result = ""</w:t>
      </w:r>
      <w:r>
        <w:br/>
        <w:t xml:space="preserve">    </w:t>
      </w:r>
      <w:r>
        <w:br/>
        <w:t xml:space="preserve">    for char in text:</w:t>
      </w:r>
      <w:r>
        <w:br/>
        <w:t xml:space="preserve">        if char not in punctuations:</w:t>
      </w:r>
      <w:r>
        <w:br/>
        <w:t xml:space="preserve">            result </w:t>
      </w:r>
      <w:r w:rsidR="005064A2">
        <w:t>+= char</w:t>
      </w:r>
    </w:p>
    <w:p w:rsidR="00F3479E" w:rsidRDefault="005064A2" w:rsidP="005064A2">
      <w:r>
        <w:t xml:space="preserve">    </w:t>
      </w:r>
      <w:r>
        <w:br/>
        <w:t xml:space="preserve">    </w:t>
      </w:r>
      <w:proofErr w:type="gramStart"/>
      <w:r>
        <w:t>return</w:t>
      </w:r>
      <w:proofErr w:type="gramEnd"/>
      <w:r>
        <w:t xml:space="preserve"> result</w:t>
      </w:r>
      <w:r>
        <w:br/>
      </w:r>
      <w:r w:rsidR="001863D0">
        <w:br/>
        <w:t>user_input = input("Enter a string: ")</w:t>
      </w:r>
      <w:r w:rsidR="001863D0">
        <w:br/>
        <w:t>cleaned_te</w:t>
      </w:r>
      <w:r w:rsidR="001863D0">
        <w:t>xt = remove_punctuations(user_input)</w:t>
      </w:r>
      <w:r w:rsidR="001863D0">
        <w:br/>
      </w:r>
      <w:r w:rsidR="001863D0">
        <w:br/>
        <w:t>print("String without punctuations:", cleaned_text)</w:t>
      </w:r>
    </w:p>
    <w:p w:rsidR="00F3479E" w:rsidRDefault="001863D0">
      <w:pPr>
        <w:pStyle w:val="Heading3"/>
      </w:pPr>
      <w:r>
        <w:t>Step-by-Step Explanation:</w:t>
      </w:r>
    </w:p>
    <w:p w:rsidR="00F3479E" w:rsidRDefault="001863D0">
      <w:pPr>
        <w:pStyle w:val="ListNumber"/>
      </w:pPr>
      <w:r>
        <w:t>Step 1 — Define all punctuation symbols in a string.</w:t>
      </w:r>
    </w:p>
    <w:p w:rsidR="00F3479E" w:rsidRDefault="001863D0">
      <w:pPr>
        <w:pStyle w:val="ListNumber"/>
      </w:pPr>
      <w:r>
        <w:t>Step 2 — Create an empty string to store non-punctuation characters.</w:t>
      </w:r>
    </w:p>
    <w:p w:rsidR="00F3479E" w:rsidRDefault="001863D0">
      <w:pPr>
        <w:pStyle w:val="ListNumber"/>
      </w:pPr>
      <w:r>
        <w:t>Step 3 — Loop thro</w:t>
      </w:r>
      <w:r>
        <w:t>ugh each character of the input string.</w:t>
      </w:r>
    </w:p>
    <w:p w:rsidR="00F3479E" w:rsidRDefault="001863D0">
      <w:pPr>
        <w:pStyle w:val="ListNumber"/>
      </w:pPr>
      <w:r>
        <w:t>Step 4 — If the character is not in punctuation list, add it to the result string.</w:t>
      </w:r>
    </w:p>
    <w:p w:rsidR="00F3479E" w:rsidRDefault="001863D0">
      <w:pPr>
        <w:pStyle w:val="ListNumber"/>
      </w:pPr>
      <w:r>
        <w:t>Step 5 — Print the final cleaned string without any punctuation.</w:t>
      </w:r>
    </w:p>
    <w:p w:rsidR="00F3479E" w:rsidRDefault="001863D0">
      <w:pPr>
        <w:pStyle w:val="Heading2"/>
      </w:pPr>
      <w:r>
        <w:t>Task 3: Sort Sentence in Alphabetical Order</w:t>
      </w:r>
    </w:p>
    <w:p w:rsidR="00F3479E" w:rsidRDefault="001863D0">
      <w:pPr>
        <w:pStyle w:val="Heading3"/>
      </w:pPr>
      <w:r>
        <w:t>Python Code:</w:t>
      </w:r>
    </w:p>
    <w:p w:rsidR="00F3479E" w:rsidRDefault="001863D0" w:rsidP="005064A2">
      <w:r>
        <w:t xml:space="preserve">def </w:t>
      </w:r>
      <w:proofErr w:type="spellStart"/>
      <w:r>
        <w:t>sort_se</w:t>
      </w:r>
      <w:r w:rsidR="005064A2">
        <w:t>ntence</w:t>
      </w:r>
      <w:proofErr w:type="spellEnd"/>
      <w:r w:rsidR="005064A2">
        <w:t>(sentence):</w:t>
      </w:r>
      <w:r>
        <w:br/>
        <w:t xml:space="preserve">  </w:t>
      </w:r>
      <w:r w:rsidR="005064A2">
        <w:t xml:space="preserve">  words = sentence.split()</w:t>
      </w:r>
      <w:r w:rsidR="005064A2">
        <w:br/>
        <w:t xml:space="preserve">    </w:t>
      </w:r>
      <w:r w:rsidR="005064A2">
        <w:br/>
        <w:t xml:space="preserve">    words.sort()</w:t>
      </w:r>
      <w:r w:rsidR="005064A2">
        <w:br/>
        <w:t xml:space="preserve">    </w:t>
      </w:r>
      <w:r>
        <w:br/>
        <w:t xml:space="preserve">    sorted_sentence = " ".join(words)</w:t>
      </w:r>
      <w:r>
        <w:br/>
        <w:t xml:space="preserve">    </w:t>
      </w:r>
      <w:r>
        <w:br/>
        <w:t xml:space="preserve">    return sorted_sentence</w:t>
      </w:r>
      <w:r w:rsidR="005064A2">
        <w:br/>
      </w:r>
      <w:r>
        <w:br/>
        <w:t>user_input = input("Enter a sentence: ")</w:t>
      </w:r>
      <w:r>
        <w:br/>
        <w:t>sorted_text = sort_sentence(user_input)</w:t>
      </w:r>
      <w:r>
        <w:br/>
      </w:r>
      <w:r>
        <w:br/>
        <w:t>print("Sorted sentence:", sorted_text)</w:t>
      </w:r>
    </w:p>
    <w:p w:rsidR="00F3479E" w:rsidRDefault="001863D0">
      <w:pPr>
        <w:pStyle w:val="Heading3"/>
      </w:pPr>
      <w:r>
        <w:lastRenderedPageBreak/>
        <w:t>Step-by-Step Explanation:</w:t>
      </w:r>
    </w:p>
    <w:p w:rsidR="00F3479E" w:rsidRDefault="001863D0">
      <w:pPr>
        <w:pStyle w:val="ListNumber"/>
      </w:pPr>
      <w:r>
        <w:t>Step 1 — Split the input sentence into individual words using split().</w:t>
      </w:r>
    </w:p>
    <w:p w:rsidR="00F3479E" w:rsidRDefault="001863D0">
      <w:pPr>
        <w:pStyle w:val="ListNumber"/>
      </w:pPr>
      <w:r>
        <w:t>Ste</w:t>
      </w:r>
      <w:r>
        <w:t>p 2 — Sort the list of words using sort() method.</w:t>
      </w:r>
    </w:p>
    <w:p w:rsidR="00F3479E" w:rsidRDefault="001863D0">
      <w:pPr>
        <w:pStyle w:val="ListNumber"/>
      </w:pPr>
      <w:r>
        <w:t>Step 3 — Join the sorted words back into a single string using join().</w:t>
      </w:r>
    </w:p>
    <w:p w:rsidR="00F3479E" w:rsidRDefault="001863D0">
      <w:pPr>
        <w:pStyle w:val="ListNumber"/>
      </w:pPr>
      <w:r>
        <w:t>Step 4 — Print the final sorted sentence.</w:t>
      </w:r>
    </w:p>
    <w:sectPr w:rsidR="00F347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D0" w:rsidRDefault="001863D0" w:rsidP="005064A2">
      <w:pPr>
        <w:spacing w:after="0" w:line="240" w:lineRule="auto"/>
      </w:pPr>
      <w:r>
        <w:separator/>
      </w:r>
    </w:p>
  </w:endnote>
  <w:endnote w:type="continuationSeparator" w:id="0">
    <w:p w:rsidR="001863D0" w:rsidRDefault="001863D0" w:rsidP="0050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D0" w:rsidRDefault="001863D0" w:rsidP="005064A2">
      <w:pPr>
        <w:spacing w:after="0" w:line="240" w:lineRule="auto"/>
      </w:pPr>
      <w:r>
        <w:separator/>
      </w:r>
    </w:p>
  </w:footnote>
  <w:footnote w:type="continuationSeparator" w:id="0">
    <w:p w:rsidR="001863D0" w:rsidRDefault="001863D0" w:rsidP="00506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63D0"/>
    <w:rsid w:val="0029639D"/>
    <w:rsid w:val="00326F90"/>
    <w:rsid w:val="005064A2"/>
    <w:rsid w:val="00AA1D8D"/>
    <w:rsid w:val="00B47730"/>
    <w:rsid w:val="00CB0664"/>
    <w:rsid w:val="00E016EF"/>
    <w:rsid w:val="00F347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BF3E36-F006-4F10-9870-C3D3A40C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2DD07-57A8-4DA2-AC78-9F676FA0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2025-09-18T14:47:00Z</dcterms:created>
  <dcterms:modified xsi:type="dcterms:W3CDTF">2025-09-18T14:47:00Z</dcterms:modified>
  <cp:category/>
</cp:coreProperties>
</file>