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3F" w:rsidRDefault="000E493F">
      <w:pPr>
        <w:pStyle w:val="Title"/>
      </w:pPr>
    </w:p>
    <w:p w:rsidR="000E493F" w:rsidRPr="004E6B12" w:rsidRDefault="000E493F" w:rsidP="000E493F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AI-LAB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 xml:space="preserve"> – ASSIGNMENT</w:t>
      </w:r>
      <w:r>
        <w:rPr>
          <w:rFonts w:ascii="Bodoni MT" w:hAnsi="Bodoni MT"/>
          <w:b/>
          <w:bCs/>
          <w:sz w:val="36"/>
          <w:szCs w:val="36"/>
          <w:highlight w:val="cyan"/>
        </w:rPr>
        <w:t>#2</w:t>
      </w:r>
    </w:p>
    <w:p w:rsidR="000E493F" w:rsidRPr="004E6B12" w:rsidRDefault="000E493F" w:rsidP="000E493F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 w:rsidRPr="004E6B12">
        <w:rPr>
          <w:rFonts w:ascii="Bodoni MT" w:hAnsi="Bodoni MT"/>
          <w:b/>
          <w:bCs/>
          <w:sz w:val="36"/>
          <w:szCs w:val="36"/>
          <w:highlight w:val="cyan"/>
        </w:rPr>
        <w:t>NAME: ABDULLAH</w:t>
      </w:r>
    </w:p>
    <w:p w:rsidR="000E493F" w:rsidRPr="004E6B12" w:rsidRDefault="000E493F" w:rsidP="000E493F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ROLL NO: SU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>92-BSAIM-F24-002</w:t>
      </w:r>
    </w:p>
    <w:p w:rsidR="000E493F" w:rsidRDefault="000E493F" w:rsidP="000E493F">
      <w:pPr>
        <w:pStyle w:val="Header"/>
        <w:jc w:val="center"/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SECTION: BSAI-3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>A</w:t>
      </w:r>
    </w:p>
    <w:p w:rsidR="000E493F" w:rsidRDefault="000E493F" w:rsidP="000E493F">
      <w:pPr>
        <w:pStyle w:val="Header"/>
        <w:jc w:val="center"/>
        <w:rPr>
          <w:rFonts w:ascii="Bodoni MT" w:hAnsi="Bodoni MT"/>
          <w:b/>
          <w:bCs/>
          <w:sz w:val="36"/>
          <w:szCs w:val="36"/>
        </w:rPr>
      </w:pPr>
      <w:bookmarkStart w:id="0" w:name="_GoBack"/>
      <w:bookmarkEnd w:id="0"/>
    </w:p>
    <w:p w:rsidR="00A96EB6" w:rsidRDefault="00DF6455">
      <w:pPr>
        <w:pStyle w:val="Title"/>
      </w:pPr>
      <w:proofErr w:type="spellStart"/>
      <w:r>
        <w:t>FizzBuzz</w:t>
      </w:r>
      <w:proofErr w:type="spellEnd"/>
      <w:r>
        <w:t xml:space="preserve"> with Rule #5 (Previous + New Number)</w:t>
      </w:r>
    </w:p>
    <w:p w:rsidR="00A96EB6" w:rsidRDefault="00DF6455">
      <w:pPr>
        <w:pStyle w:val="Heading1"/>
      </w:pPr>
      <w:r>
        <w:t>Introduction</w:t>
      </w:r>
    </w:p>
    <w:p w:rsidR="00A96EB6" w:rsidRDefault="00DF6455">
      <w:r>
        <w:t xml:space="preserve">FizzBuzz is a common programming exercise where numbers are counted starting from 1. If a number is divisible by 3, 'Fizz' is said instead of the number. If a number is divisible by 5, 'Buzz' is </w:t>
      </w:r>
      <w:r>
        <w:t>said instead. If a number is divisible by both 3 and 5, 'Fizz Buzz' is said.</w:t>
      </w:r>
    </w:p>
    <w:p w:rsidR="00A96EB6" w:rsidRDefault="00DF6455">
      <w:pPr>
        <w:pStyle w:val="Heading1"/>
      </w:pPr>
      <w:r>
        <w:t>New Rule (Rule #5)</w:t>
      </w:r>
    </w:p>
    <w:p w:rsidR="00A96EB6" w:rsidRDefault="00DF6455">
      <w:r>
        <w:t>In this modified version, a new rule is introduced:</w:t>
      </w:r>
      <w:r>
        <w:br/>
        <w:t xml:space="preserve">Instead of directly applying FizzBuzz rules to the number spoken by the computer, we first add the previous </w:t>
      </w:r>
      <w:r>
        <w:t>computer number and the current computer number. The FizzBuzz rules are then applied to this sum.</w:t>
      </w:r>
    </w:p>
    <w:p w:rsidR="00A96EB6" w:rsidRDefault="00DF6455">
      <w:pPr>
        <w:pStyle w:val="Heading1"/>
      </w:pPr>
      <w:r>
        <w:t>Step-by-Step Explanation</w:t>
      </w:r>
    </w:p>
    <w:p w:rsidR="00A96EB6" w:rsidRDefault="00DF6455">
      <w:pPr>
        <w:pStyle w:val="ListBullet"/>
      </w:pPr>
      <w:r>
        <w:t>Step 1: The game starts with the computer saying the number 1. Since there is no previous number, the user says nothing.</w:t>
      </w:r>
    </w:p>
    <w:p w:rsidR="00A96EB6" w:rsidRDefault="00DF6455">
      <w:pPr>
        <w:pStyle w:val="ListBullet"/>
      </w:pPr>
      <w:r>
        <w:t xml:space="preserve">Step 2: The </w:t>
      </w:r>
      <w:r>
        <w:t>computer says the next number (for example, 2). Now we add the previous number (1) and the current number (2), which equals 3. Since 3 is divisible by 3, the user says 'Fizz'.</w:t>
      </w:r>
    </w:p>
    <w:p w:rsidR="00A96EB6" w:rsidRDefault="00DF6455">
      <w:pPr>
        <w:pStyle w:val="ListBullet"/>
      </w:pPr>
      <w:r>
        <w:t>Step 3: The computer says another number (for example, 7). We add the previous n</w:t>
      </w:r>
      <w:r>
        <w:t>umber (2) and the current number (7), which equals 9. Since 9 is divisible by 3, the user again says 'Fizz'.</w:t>
      </w:r>
    </w:p>
    <w:p w:rsidR="00A96EB6" w:rsidRDefault="00DF6455">
      <w:pPr>
        <w:pStyle w:val="ListBullet"/>
      </w:pPr>
      <w:r>
        <w:t>Step 4: This process continues for each new number. At every step, we calculate (previous number + current number) and then apply the FizzBuzz rule</w:t>
      </w:r>
      <w:r>
        <w:t>s to that sum.</w:t>
      </w:r>
    </w:p>
    <w:p w:rsidR="00A96EB6" w:rsidRDefault="00DF6455">
      <w:pPr>
        <w:pStyle w:val="Heading1"/>
      </w:pPr>
      <w:r>
        <w:lastRenderedPageBreak/>
        <w:t>Example Walkthrough</w:t>
      </w:r>
    </w:p>
    <w:p w:rsidR="00A96EB6" w:rsidRDefault="00DF6455">
      <w:r>
        <w:t>• Computer says 1 → User says nothing</w:t>
      </w:r>
      <w:r>
        <w:br/>
        <w:t>• Computer says 2 → (1+2=3) → User says 'Fizz'</w:t>
      </w:r>
      <w:r>
        <w:br/>
        <w:t>• Computer says 7 → (2+7=9) → User says 'Fizz'</w:t>
      </w:r>
      <w:r>
        <w:br/>
        <w:t>• Computer says 4 → (7+4=11) → User says 11</w:t>
      </w:r>
      <w:r>
        <w:br/>
        <w:t>• Computer says 10 → (4+10=14) → User says 14</w:t>
      </w:r>
      <w:r>
        <w:br/>
        <w:t>• Computer says 5 → (10+5=15) → User says 'Fizz Buzz'</w:t>
      </w:r>
    </w:p>
    <w:p w:rsidR="00A96EB6" w:rsidRDefault="00DF6455">
      <w:pPr>
        <w:pStyle w:val="Heading1"/>
      </w:pPr>
      <w:r>
        <w:t>Automating the Process</w:t>
      </w:r>
    </w:p>
    <w:p w:rsidR="00A96EB6" w:rsidRDefault="00DF6455">
      <w:r>
        <w:t>If we want to continue this process for the first 100 numbers:</w:t>
      </w:r>
      <w:r>
        <w:br/>
        <w:t>1. The computer would say numbers from 1 to 100 in order.</w:t>
      </w:r>
      <w:r>
        <w:br/>
        <w:t>2. At each step, the sum of the previous and current numb</w:t>
      </w:r>
      <w:r>
        <w:t>ers is calculated.</w:t>
      </w:r>
      <w:r>
        <w:br/>
        <w:t>3. The FizzBuzz rules are applied to that sum.</w:t>
      </w:r>
      <w:r>
        <w:br/>
        <w:t>4. The result is either 'Fizz', 'Buzz', 'Fizz Buzz', or the number itself.</w:t>
      </w:r>
    </w:p>
    <w:sectPr w:rsidR="00A96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493F"/>
    <w:rsid w:val="0015074B"/>
    <w:rsid w:val="0029639D"/>
    <w:rsid w:val="00326F90"/>
    <w:rsid w:val="00A96EB6"/>
    <w:rsid w:val="00AA1D8D"/>
    <w:rsid w:val="00B47730"/>
    <w:rsid w:val="00CB0664"/>
    <w:rsid w:val="00DF64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64D5257-36A9-4C81-8781-5B960620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91A1B3-0CBE-486C-99B9-D40DF8D6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GEO-26-03-2024</cp:lastModifiedBy>
  <cp:revision>2</cp:revision>
  <dcterms:created xsi:type="dcterms:W3CDTF">2025-09-04T17:20:00Z</dcterms:created>
  <dcterms:modified xsi:type="dcterms:W3CDTF">2025-09-04T17:20:00Z</dcterms:modified>
  <cp:category/>
</cp:coreProperties>
</file>