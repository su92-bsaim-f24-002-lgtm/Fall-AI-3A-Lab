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0B" w:rsidRPr="004E6B12" w:rsidRDefault="00E2190B" w:rsidP="00E2190B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AI</w:t>
      </w:r>
      <w:r>
        <w:rPr>
          <w:rFonts w:ascii="Bodoni MT" w:hAnsi="Bodoni MT"/>
          <w:b/>
          <w:bCs/>
          <w:sz w:val="36"/>
          <w:szCs w:val="36"/>
          <w:highlight w:val="cyan"/>
        </w:rPr>
        <w:t xml:space="preserve"> 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>LAB – ASSIGNMENT</w:t>
      </w:r>
    </w:p>
    <w:p w:rsidR="00E2190B" w:rsidRPr="004E6B12" w:rsidRDefault="00E2190B" w:rsidP="00E2190B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NAME: ABDULLAH</w:t>
      </w:r>
    </w:p>
    <w:p w:rsidR="00E2190B" w:rsidRPr="004E6B12" w:rsidRDefault="00E2190B" w:rsidP="00E2190B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ROLL NO: Su92-BSAIM-F24-002</w:t>
      </w:r>
    </w:p>
    <w:p w:rsidR="00E2190B" w:rsidRPr="002E5AE6" w:rsidRDefault="00E2190B" w:rsidP="00E2190B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SECTION: BSAI-3</w:t>
      </w:r>
      <w:bookmarkStart w:id="0" w:name="_GoBack"/>
      <w:bookmarkEnd w:id="0"/>
      <w:r w:rsidRPr="004E6B12">
        <w:rPr>
          <w:rFonts w:ascii="Bodoni MT" w:hAnsi="Bodoni MT"/>
          <w:b/>
          <w:bCs/>
          <w:sz w:val="36"/>
          <w:szCs w:val="36"/>
          <w:highlight w:val="cyan"/>
        </w:rPr>
        <w:t>A</w:t>
      </w:r>
    </w:p>
    <w:p w:rsidR="00E2190B" w:rsidRDefault="00E2190B" w:rsidP="00E2190B">
      <w:pPr>
        <w:pStyle w:val="Header"/>
      </w:pPr>
    </w:p>
    <w:p w:rsidR="00AD4776" w:rsidRDefault="0017160C">
      <w:pPr>
        <w:pStyle w:val="Heading1"/>
      </w:pPr>
      <w:r>
        <w:t>Lab 5 Tasks - DFS</w:t>
      </w:r>
    </w:p>
    <w:p w:rsidR="00AD4776" w:rsidRDefault="0017160C">
      <w:pPr>
        <w:pStyle w:val="Heading2"/>
      </w:pPr>
      <w:r>
        <w:t>Task 1: DFS with Stack (Without Node)</w:t>
      </w:r>
    </w:p>
    <w:p w:rsidR="00AD4776" w:rsidRDefault="0017160C">
      <w:r>
        <w:t>In this task, we implement Depth First Search (DFS) using a stack instead of recursion. We do not use a Node class, rather we represent the graph using an adjacency list (dictionary).</w:t>
      </w:r>
    </w:p>
    <w:p w:rsidR="00AD4776" w:rsidRDefault="0017160C">
      <w:pPr>
        <w:pStyle w:val="Heading3"/>
      </w:pPr>
      <w:r>
        <w:t>Python Code:</w:t>
      </w:r>
    </w:p>
    <w:p w:rsidR="00AD4776" w:rsidRDefault="00E2190B">
      <w:proofErr w:type="spellStart"/>
      <w:r>
        <w:t>def</w:t>
      </w:r>
      <w:proofErr w:type="spellEnd"/>
      <w:r>
        <w:t xml:space="preserve"> </w:t>
      </w:r>
      <w:proofErr w:type="spellStart"/>
      <w:r>
        <w:t>dfs_</w:t>
      </w:r>
      <w:r w:rsidR="0017160C">
        <w:t>stack</w:t>
      </w:r>
      <w:proofErr w:type="spellEnd"/>
      <w:r w:rsidR="0017160C">
        <w:t>(graph, start):</w:t>
      </w:r>
      <w:r w:rsidR="0017160C">
        <w:br/>
        <w:t xml:space="preserve">    visited = set()</w:t>
      </w:r>
      <w:r w:rsidR="0017160C">
        <w:br/>
        <w:t xml:space="preserve">    stack = [start]</w:t>
      </w:r>
      <w:r w:rsidR="0017160C">
        <w:br/>
      </w:r>
      <w:r w:rsidR="0017160C">
        <w:br/>
        <w:t xml:space="preserve">    while stack:</w:t>
      </w:r>
      <w:r w:rsidR="0017160C">
        <w:br/>
        <w:t xml:space="preserve">        vertex = </w:t>
      </w:r>
      <w:proofErr w:type="spellStart"/>
      <w:r w:rsidR="0017160C">
        <w:t>stack.pop</w:t>
      </w:r>
      <w:proofErr w:type="spellEnd"/>
      <w:r w:rsidR="0017160C">
        <w:t>()</w:t>
      </w:r>
      <w:r w:rsidR="0017160C">
        <w:br/>
        <w:t xml:space="preserve">        if vertex not in visited:</w:t>
      </w:r>
      <w:r w:rsidR="0017160C">
        <w:br/>
        <w:t xml:space="preserve">            print(vertex, end=" ")</w:t>
      </w:r>
      <w:r w:rsidR="0017160C">
        <w:br/>
        <w:t xml:space="preserve">            </w:t>
      </w:r>
      <w:proofErr w:type="spellStart"/>
      <w:r w:rsidR="0017160C">
        <w:t>visited.add</w:t>
      </w:r>
      <w:proofErr w:type="spellEnd"/>
      <w:r w:rsidR="0017160C">
        <w:t>(vertex)</w:t>
      </w:r>
      <w:r w:rsidR="0017160C">
        <w:br/>
        <w:t xml:space="preserve">            for neighbor in revers</w:t>
      </w:r>
      <w:r w:rsidR="0017160C">
        <w:t>ed(graph[vertex]):</w:t>
      </w:r>
      <w:r w:rsidR="0017160C">
        <w:br/>
        <w:t xml:space="preserve">                if neighbor not in visited:</w:t>
      </w:r>
      <w:r w:rsidR="0017160C">
        <w:br/>
        <w:t xml:space="preserve">                    </w:t>
      </w:r>
      <w:proofErr w:type="spellStart"/>
      <w:r w:rsidR="0017160C">
        <w:t>stack.append</w:t>
      </w:r>
      <w:proofErr w:type="spellEnd"/>
      <w:r w:rsidR="0017160C">
        <w:t>(neighbor)</w:t>
      </w:r>
      <w:r w:rsidR="0017160C">
        <w:br/>
      </w:r>
      <w:r w:rsidR="0017160C">
        <w:br/>
        <w:t>graph = {</w:t>
      </w:r>
      <w:r w:rsidR="0017160C">
        <w:br/>
        <w:t xml:space="preserve">    'A': ['B', 'C'],</w:t>
      </w:r>
      <w:r w:rsidR="0017160C">
        <w:br/>
        <w:t xml:space="preserve">    'B': ['D', 'E'],</w:t>
      </w:r>
      <w:r w:rsidR="0017160C">
        <w:br/>
        <w:t xml:space="preserve">    'C': ['F'],</w:t>
      </w:r>
      <w:r w:rsidR="0017160C">
        <w:br/>
        <w:t xml:space="preserve">    'D': [],</w:t>
      </w:r>
      <w:r w:rsidR="0017160C">
        <w:br/>
        <w:t xml:space="preserve">    'E': ['F'],</w:t>
      </w:r>
      <w:r w:rsidR="0017160C">
        <w:br/>
        <w:t xml:space="preserve">    'F': []</w:t>
      </w:r>
      <w:r w:rsidR="0017160C">
        <w:br/>
        <w:t>}</w:t>
      </w:r>
      <w:r w:rsidR="0017160C">
        <w:br/>
      </w:r>
      <w:r w:rsidR="0017160C">
        <w:br/>
        <w:t>print("DFS Traversal using Stack:")</w:t>
      </w:r>
      <w:r w:rsidR="0017160C">
        <w:br/>
      </w:r>
      <w:proofErr w:type="spellStart"/>
      <w:r w:rsidR="0017160C">
        <w:t>d</w:t>
      </w:r>
      <w:r>
        <w:t>fs_</w:t>
      </w:r>
      <w:r w:rsidR="0017160C">
        <w:t>stack</w:t>
      </w:r>
      <w:proofErr w:type="spellEnd"/>
      <w:r w:rsidR="0017160C">
        <w:t>(graph, 'A')</w:t>
      </w:r>
    </w:p>
    <w:p w:rsidR="00AD4776" w:rsidRDefault="0017160C">
      <w:pPr>
        <w:pStyle w:val="Heading3"/>
      </w:pPr>
      <w:r>
        <w:t>Explanation:</w:t>
      </w:r>
    </w:p>
    <w:p w:rsidR="00AD4776" w:rsidRDefault="0017160C">
      <w:r>
        <w:t>1. We use a set 'visited' to keep track of visited nodes.</w:t>
      </w:r>
      <w:r>
        <w:br/>
        <w:t>2. A stack is initialized with the start node.</w:t>
      </w:r>
      <w:r>
        <w:br/>
      </w:r>
      <w:r>
        <w:lastRenderedPageBreak/>
        <w:t>3. While the stack is not empty:</w:t>
      </w:r>
      <w:r>
        <w:br/>
        <w:t xml:space="preserve">   - Pop the top element.</w:t>
      </w:r>
      <w:r>
        <w:br/>
        <w:t xml:space="preserve">   - If it is not visited, print it and mark it visit</w:t>
      </w:r>
      <w:r>
        <w:t>ed.</w:t>
      </w:r>
      <w:r>
        <w:br/>
        <w:t xml:space="preserve">   - Push all unvisited neighbors into the stack.</w:t>
      </w:r>
      <w:r>
        <w:br/>
        <w:t>4. The process repeats until the stack is empty.</w:t>
      </w:r>
    </w:p>
    <w:p w:rsidR="00AD4776" w:rsidRDefault="0017160C">
      <w:r>
        <w:t>Example Output: A B D E F C</w:t>
      </w:r>
    </w:p>
    <w:p w:rsidR="00AD4776" w:rsidRDefault="0017160C">
      <w:pPr>
        <w:pStyle w:val="Heading2"/>
      </w:pPr>
      <w:r>
        <w:t>Task 2: Inorder, Preorder, Postorder Traversals</w:t>
      </w:r>
    </w:p>
    <w:p w:rsidR="00AD4776" w:rsidRDefault="0017160C">
      <w:r>
        <w:t>In this task, we research and implement the three DFS-based traversals of a b</w:t>
      </w:r>
      <w:r>
        <w:t>inary tree: Inorder, Preorder, and Postorder. The binary tree is represented as a dictionary instead of a Node class.</w:t>
      </w:r>
    </w:p>
    <w:p w:rsidR="00AD4776" w:rsidRDefault="0017160C">
      <w:pPr>
        <w:pStyle w:val="Heading3"/>
      </w:pPr>
      <w:r>
        <w:t>Python Code:</w:t>
      </w:r>
    </w:p>
    <w:p w:rsidR="00AD4776" w:rsidRDefault="0017160C">
      <w:r>
        <w:t>tree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[None, 'F'],</w:t>
      </w:r>
      <w:r>
        <w:br/>
        <w:t xml:space="preserve">    'D': [None, None],</w:t>
      </w:r>
      <w:r>
        <w:br/>
        <w:t xml:space="preserve">    'E': [None, None],</w:t>
      </w:r>
      <w:r>
        <w:br/>
        <w:t xml:space="preserve">    'F</w:t>
      </w:r>
      <w:r>
        <w:t>': [None, None]</w:t>
      </w:r>
      <w:r>
        <w:br/>
        <w:t>}</w:t>
      </w:r>
      <w:r>
        <w:br/>
      </w:r>
      <w:r>
        <w:br/>
        <w:t>def preorder(tree, root):</w:t>
      </w:r>
      <w:r>
        <w:br/>
        <w:t xml:space="preserve">    if root is None:</w:t>
      </w:r>
      <w:r>
        <w:br/>
        <w:t xml:space="preserve">        return</w:t>
      </w:r>
      <w:r>
        <w:br/>
        <w:t xml:space="preserve">    print(root, end=" ")</w:t>
      </w:r>
      <w:r>
        <w:br/>
        <w:t xml:space="preserve">    preorder(tree, tree[root][0])</w:t>
      </w:r>
      <w:r>
        <w:br/>
        <w:t xml:space="preserve">    preorder(tree, tree[root][1])</w:t>
      </w:r>
      <w:r>
        <w:br/>
      </w:r>
      <w:r>
        <w:br/>
        <w:t>def inorder(tree, root):</w:t>
      </w:r>
      <w:r>
        <w:br/>
        <w:t xml:space="preserve">    if root is None:</w:t>
      </w:r>
      <w:r>
        <w:br/>
        <w:t xml:space="preserve">        return</w:t>
      </w:r>
      <w:r>
        <w:br/>
        <w:t xml:space="preserve">    inorder(tree, tr</w:t>
      </w:r>
      <w:r>
        <w:t>ee[root][0])</w:t>
      </w:r>
      <w:r>
        <w:br/>
        <w:t xml:space="preserve">    print(root, end=" ")</w:t>
      </w:r>
      <w:r>
        <w:br/>
        <w:t xml:space="preserve">    inorder(tree, tree[root][1])</w:t>
      </w:r>
      <w:r>
        <w:br/>
      </w:r>
      <w:r>
        <w:br/>
        <w:t>def postorder(tree, root):</w:t>
      </w:r>
      <w:r>
        <w:br/>
        <w:t xml:space="preserve">    if root is None:</w:t>
      </w:r>
      <w:r>
        <w:br/>
        <w:t xml:space="preserve">        return</w:t>
      </w:r>
      <w:r>
        <w:br/>
        <w:t xml:space="preserve">    postorder(tree, tree[root][0])</w:t>
      </w:r>
      <w:r>
        <w:br/>
        <w:t xml:space="preserve">    postorder(tree, tree[root][1])</w:t>
      </w:r>
      <w:r>
        <w:br/>
        <w:t xml:space="preserve">    print(root, end=" ")</w:t>
      </w:r>
      <w:r>
        <w:br/>
      </w:r>
      <w:r>
        <w:br/>
      </w:r>
      <w:r>
        <w:lastRenderedPageBreak/>
        <w:t>print("Preorder Traversal</w:t>
      </w:r>
      <w:r>
        <w:t>:")</w:t>
      </w:r>
      <w:r>
        <w:br/>
        <w:t>preorder(tree, 'A')</w:t>
      </w:r>
      <w:r>
        <w:br/>
        <w:t>print("\nInorder Traversal:")</w:t>
      </w:r>
      <w:r>
        <w:br/>
        <w:t>inorder(tree, 'A')</w:t>
      </w:r>
      <w:r>
        <w:br/>
        <w:t>print("\nPostorder Traversal:")</w:t>
      </w:r>
      <w:r>
        <w:br/>
        <w:t>postorder(tree, 'A')</w:t>
      </w:r>
    </w:p>
    <w:p w:rsidR="00AD4776" w:rsidRDefault="0017160C">
      <w:pPr>
        <w:pStyle w:val="Heading3"/>
      </w:pPr>
      <w:r>
        <w:t>Explanation of Traversals:</w:t>
      </w:r>
    </w:p>
    <w:p w:rsidR="00AD4776" w:rsidRDefault="0017160C">
      <w:r>
        <w:t>1. Preorder (Root → Left → Right): Visit root first, then left subtree, then right subtree.</w:t>
      </w:r>
      <w:r>
        <w:br/>
        <w:t xml:space="preserve">   Example </w:t>
      </w:r>
      <w:r>
        <w:t>Result: A B D E C F</w:t>
      </w:r>
      <w:r>
        <w:br/>
      </w:r>
      <w:r>
        <w:br/>
        <w:t>2. Inorder (Left → Root → Right): Visit left subtree first, then root, then right subtree.</w:t>
      </w:r>
      <w:r>
        <w:br/>
        <w:t xml:space="preserve">   Example Result: D B E A C F</w:t>
      </w:r>
      <w:r>
        <w:br/>
      </w:r>
      <w:r>
        <w:br/>
        <w:t>3. Postorder (Left → Right → Root): Visit left subtree first, then right subtree, then root.</w:t>
      </w:r>
      <w:r>
        <w:br/>
        <w:t xml:space="preserve">   Example Result: </w:t>
      </w:r>
      <w:r>
        <w:t>D E B F C A</w:t>
      </w:r>
    </w:p>
    <w:sectPr w:rsidR="00AD47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60C" w:rsidRDefault="0017160C" w:rsidP="00E2190B">
      <w:pPr>
        <w:spacing w:after="0" w:line="240" w:lineRule="auto"/>
      </w:pPr>
      <w:r>
        <w:separator/>
      </w:r>
    </w:p>
  </w:endnote>
  <w:endnote w:type="continuationSeparator" w:id="0">
    <w:p w:rsidR="0017160C" w:rsidRDefault="0017160C" w:rsidP="00E2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60C" w:rsidRDefault="0017160C" w:rsidP="00E2190B">
      <w:pPr>
        <w:spacing w:after="0" w:line="240" w:lineRule="auto"/>
      </w:pPr>
      <w:r>
        <w:separator/>
      </w:r>
    </w:p>
  </w:footnote>
  <w:footnote w:type="continuationSeparator" w:id="0">
    <w:p w:rsidR="0017160C" w:rsidRDefault="0017160C" w:rsidP="00E2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160C"/>
    <w:rsid w:val="0029639D"/>
    <w:rsid w:val="00326F90"/>
    <w:rsid w:val="00AA1D8D"/>
    <w:rsid w:val="00AD4776"/>
    <w:rsid w:val="00B47730"/>
    <w:rsid w:val="00CB0664"/>
    <w:rsid w:val="00E2190B"/>
    <w:rsid w:val="00FA6A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3765EB-6079-4CA9-BEBF-53ACDCBE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FF0E50-9037-4C9E-9BE6-009D041F0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GEO-26-03-2024</cp:lastModifiedBy>
  <cp:revision>2</cp:revision>
  <dcterms:created xsi:type="dcterms:W3CDTF">2025-09-25T13:05:00Z</dcterms:created>
  <dcterms:modified xsi:type="dcterms:W3CDTF">2025-09-25T13:05:00Z</dcterms:modified>
  <cp:category/>
</cp:coreProperties>
</file>